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624" w:lineRule="exact" w:before="260" w:after="0"/>
        <w:ind w:left="0" w:right="0" w:firstLine="0"/>
        <w:jc w:val="center"/>
      </w:pPr>
      <w:r>
        <w:rPr>
          <w:rFonts w:ascii="Liberation Sans" w:hAnsi="Liberation Sans" w:eastAsia="Liberation Sans"/>
          <w:b/>
          <w:i w:val="0"/>
          <w:color w:val="000000"/>
          <w:sz w:val="56"/>
        </w:rPr>
        <w:t xml:space="preserve">Lorem ipsum </w:t>
      </w:r>
    </w:p>
    <w:p>
      <w:pPr>
        <w:autoSpaceDN w:val="0"/>
        <w:tabs>
          <w:tab w:pos="374" w:val="left"/>
        </w:tabs>
        <w:autoSpaceDE w:val="0"/>
        <w:widowControl/>
        <w:spacing w:line="414" w:lineRule="exact" w:before="880" w:after="0"/>
        <w:ind w:left="14" w:right="288" w:firstLine="0"/>
        <w:jc w:val="left"/>
      </w:pPr>
      <w:r>
        <w:tab/>
      </w:r>
      <w:r>
        <w:rPr>
          <w:rFonts w:ascii="Liberation Sans" w:hAnsi="Liberation Sans" w:eastAsia="Liberation Sans"/>
          <w:b/>
          <w:i w:val="0"/>
          <w:color w:val="000000"/>
          <w:sz w:val="36"/>
        </w:rPr>
        <w:t xml:space="preserve">Lorem ipsum dolor sit amet, consectetur adipiscing </w:t>
      </w:r>
      <w:r>
        <w:rPr>
          <w:rFonts w:ascii="Liberation Sans" w:hAnsi="Liberation Sans" w:eastAsia="Liberation Sans"/>
          <w:b/>
          <w:i w:val="0"/>
          <w:color w:val="000000"/>
          <w:sz w:val="36"/>
        </w:rPr>
        <w:t xml:space="preserve">elit. Nunc ac faucibus odio. </w:t>
      </w:r>
    </w:p>
    <w:p>
      <w:pPr>
        <w:autoSpaceDN w:val="0"/>
        <w:autoSpaceDE w:val="0"/>
        <w:widowControl/>
        <w:spacing w:line="294" w:lineRule="exact" w:before="590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Vestibulum neque massa, scelerisque sit amet ligula eu, congue molestie mi. Praesent ut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varius sem. Nullam at porttitor arcu, nec lacinia nisi. Ut ac dolor vitae odio interdum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condimentum.  </w:t>
      </w:r>
      <w:r>
        <w:rPr>
          <w:rFonts w:ascii="DejaVu Sans" w:hAnsi="DejaVu Sans" w:eastAsia="DejaVu Sans"/>
          <w:b/>
          <w:i w:val="0"/>
          <w:color w:val="000000"/>
          <w:sz w:val="21"/>
        </w:rPr>
        <w:t xml:space="preserve">Vivamus  dapibus  sodales  ex,  vitae  malesuada  ipsum  cursus </w:t>
      </w:r>
      <w:r>
        <w:rPr>
          <w:rFonts w:ascii="DejaVu Sans" w:hAnsi="DejaVu Sans" w:eastAsia="DejaVu Sans"/>
          <w:b/>
          <w:i w:val="0"/>
          <w:color w:val="000000"/>
          <w:sz w:val="21"/>
        </w:rPr>
        <w:t xml:space="preserve">convallis. Maecenas sed egestas nulla, ac condimentum orci. 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Mauris diam felis,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vulputate ac suscipit et, iaculis non est. Curabitur semper arcu ac ligula semper, nec luctus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nisl blandit. Integer lacinia ante ac libero lobortis imperdiet. Nullam mollis convallis ipsum,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ac accumsan nunc vehicula vitae. Nulla eget justo in felis tristique fringilla. Morbi sit amet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tortor quis risus auctor condimentum. Morbi in ullamcorper elit. Nulla iaculis tellus sit amet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>mauris tempus fringilla.</w:t>
      </w:r>
    </w:p>
    <w:p>
      <w:pPr>
        <w:autoSpaceDN w:val="0"/>
        <w:autoSpaceDE w:val="0"/>
        <w:widowControl/>
        <w:spacing w:line="244" w:lineRule="exact" w:before="274" w:after="214"/>
        <w:ind w:left="14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1"/>
        </w:rPr>
        <w:t>Maecenas mauris lectus, lobortis et purus mattis, blandit dictum tellus.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7.99999999999997" w:type="dxa"/>
      </w:tblPr>
      <w:tblGrid>
        <w:gridCol w:w="4849"/>
        <w:gridCol w:w="4849"/>
      </w:tblGrid>
      <w:tr>
        <w:trPr>
          <w:trHeight w:hRule="exact" w:val="2058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196" w:right="114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9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0" w:after="0"/>
              <w:ind w:left="122" w:right="3168" w:firstLine="14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1"/>
              </w:rPr>
              <w:t xml:space="preserve">Maecenas non lorem quis tellus placerat varius.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Nulla facilisi. </w:t>
            </w:r>
          </w:p>
          <w:p>
            <w:pPr>
              <w:autoSpaceDN w:val="0"/>
              <w:autoSpaceDE w:val="0"/>
              <w:widowControl/>
              <w:spacing w:line="244" w:lineRule="exact" w:before="308" w:after="0"/>
              <w:ind w:left="13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  <w:u w:val="single"/>
              </w:rPr>
              <w:t xml:space="preserve">Aenean congue fringilla justo ut aliquam. </w:t>
            </w:r>
          </w:p>
          <w:p>
            <w:pPr>
              <w:autoSpaceDN w:val="0"/>
              <w:autoSpaceDE w:val="0"/>
              <w:widowControl/>
              <w:spacing w:line="244" w:lineRule="exact" w:before="340" w:after="0"/>
              <w:ind w:left="13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  <w:u w:val="single"/>
              </w:rPr>
              <w:hyperlink r:id="rId9" w:history="1">
                <w:r>
                  <w:rPr>
                    <w:rStyle w:val="Hyperlink"/>
                  </w:rPr>
                  <w:t xml:space="preserve">Mauris id ex erat. </w:t>
                </w:r>
              </w:hyperlink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Nunc vulputate neque vitae justo facilisis, non condimentum ante</w:t>
            </w:r>
          </w:p>
        </w:tc>
      </w:tr>
    </w:tbl>
    <w:p>
      <w:pPr>
        <w:autoSpaceDN w:val="0"/>
        <w:autoSpaceDE w:val="0"/>
        <w:widowControl/>
        <w:spacing w:line="244" w:lineRule="exact" w:before="24" w:after="214"/>
        <w:ind w:left="734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sagittis.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7.99999999999997" w:type="dxa"/>
      </w:tblPr>
      <w:tblGrid>
        <w:gridCol w:w="4849"/>
        <w:gridCol w:w="4849"/>
      </w:tblGrid>
      <w:tr>
        <w:trPr>
          <w:trHeight w:hRule="exact" w:val="948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exact" w:before="0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</w:t>
            </w:r>
          </w:p>
        </w:tc>
        <w:tc>
          <w:tcPr>
            <w:tcW w:type="dxa" w:w="8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8" w:after="0"/>
              <w:ind w:left="13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Morbi viverra semper lorem nec molestie. </w:t>
            </w:r>
          </w:p>
          <w:p>
            <w:pPr>
              <w:autoSpaceDN w:val="0"/>
              <w:autoSpaceDE w:val="0"/>
              <w:widowControl/>
              <w:spacing w:line="244" w:lineRule="exact" w:before="310" w:after="0"/>
              <w:ind w:left="13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Maecenas tincidunt est efficitur ligula euismod, sit amet ornare est vulputate.</w:t>
            </w:r>
          </w:p>
        </w:tc>
      </w:tr>
    </w:tbl>
    <w:p>
      <w:pPr>
        <w:autoSpaceDN w:val="0"/>
        <w:autoSpaceDE w:val="0"/>
        <w:widowControl/>
        <w:spacing w:line="222" w:lineRule="exact" w:before="454" w:after="0"/>
        <w:ind w:left="1992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0"/>
        </w:rPr>
        <w:t>12</w:t>
      </w:r>
    </w:p>
    <w:p>
      <w:pPr>
        <w:autoSpaceDN w:val="0"/>
        <w:autoSpaceDE w:val="0"/>
        <w:widowControl/>
        <w:spacing w:line="222" w:lineRule="exact" w:before="216" w:after="0"/>
        <w:ind w:left="1992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0"/>
        </w:rPr>
        <w:t>10</w:t>
      </w:r>
    </w:p>
    <w:p>
      <w:pPr>
        <w:autoSpaceDN w:val="0"/>
        <w:autoSpaceDE w:val="0"/>
        <w:widowControl/>
        <w:spacing w:line="222" w:lineRule="exact" w:before="218" w:after="30"/>
        <w:ind w:left="2096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0"/>
        </w:rPr>
        <w:t>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38.0" w:type="dxa"/>
      </w:tblPr>
      <w:tblGrid>
        <w:gridCol w:w="4849"/>
        <w:gridCol w:w="4849"/>
      </w:tblGrid>
      <w:tr>
        <w:trPr>
          <w:trHeight w:hRule="exact" w:val="254"/>
        </w:trPr>
        <w:tc>
          <w:tcPr>
            <w:tcW w:type="dxa" w:w="621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56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Column 1</w:t>
            </w:r>
          </w:p>
        </w:tc>
      </w:tr>
      <w:tr>
        <w:trPr>
          <w:trHeight w:hRule="exact" w:val="172"/>
        </w:trPr>
        <w:tc>
          <w:tcPr>
            <w:tcW w:type="dxa" w:w="6212"/>
            <w:tcBorders>
              <w:bottom w:sz="48.0" w:val="single" w:color="#FF410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1058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1648"/>
            <w:tcBorders>
              <w:bottom w:sz="48.0" w:val="single" w:color="#FF410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56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Column 2</w:t>
            </w:r>
          </w:p>
        </w:tc>
      </w:tr>
      <w:tr>
        <w:trPr>
          <w:trHeight w:hRule="exact" w:val="501"/>
        </w:trPr>
        <w:tc>
          <w:tcPr>
            <w:tcW w:type="dxa" w:w="6212"/>
            <w:tcBorders>
              <w:top w:sz="48.0" w:val="single" w:color="#FF410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8" w:after="0"/>
              <w:ind w:left="1058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1648"/>
            <w:tcBorders>
              <w:top w:sz="48.0" w:val="single" w:color="#FF410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8" w:after="0"/>
              <w:ind w:left="56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Column 3</w:t>
            </w:r>
          </w:p>
        </w:tc>
      </w:tr>
    </w:tbl>
    <w:p>
      <w:pPr>
        <w:autoSpaceDN w:val="0"/>
        <w:autoSpaceDE w:val="0"/>
        <w:widowControl/>
        <w:spacing w:line="222" w:lineRule="exact" w:before="138" w:after="0"/>
        <w:ind w:left="2096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22" w:lineRule="exact" w:before="216" w:after="14"/>
        <w:ind w:left="2096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0"/>
        </w:rPr>
        <w:t>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18.0" w:type="dxa"/>
      </w:tblPr>
      <w:tblGrid>
        <w:gridCol w:w="2424"/>
        <w:gridCol w:w="2424"/>
        <w:gridCol w:w="2424"/>
        <w:gridCol w:w="2424"/>
      </w:tblGrid>
      <w:tr>
        <w:trPr>
          <w:trHeight w:hRule="exact" w:val="280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6" w:after="0"/>
              <w:ind w:left="0" w:right="28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Row 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6" w:after="0"/>
              <w:ind w:left="0" w:right="0" w:firstLine="0"/>
              <w:jc w:val="center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Row 2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6" w:after="0"/>
              <w:ind w:left="0" w:right="0" w:firstLine="0"/>
              <w:jc w:val="center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Row 3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6" w:after="0"/>
              <w:ind w:left="312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0"/>
              </w:rPr>
              <w:t>Row 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568" w:right="1080" w:bottom="568" w:left="11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94" w:lineRule="exact" w:before="470" w:after="0"/>
        <w:ind w:left="2" w:right="46" w:firstLine="0"/>
        <w:jc w:val="both"/>
      </w:pP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In non mauris justo. Duis vehicula mi vel mi pretium, a viverra erat efficitur. Cras aliquam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est ac eros varius, id iaculis dui auctor. Duis pretium neque ligula, et pulvinar mi placerat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et. Nulla nec nunc sit amet nunc posuere vestibulum. Ut id neque eget tortor mattis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tristique. Donec ante est, blandit sit amet tristique vel, lacinia pulvinar arcu. Pellentesque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scelerisque fermentum erat, id posuere justo pulvinar ut. Cras id eros sed enim aliquam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lobortis. Sed lobortis nisl ut eros efficitur tincidunt. Cras justo mi, porttitor quis mattis vel,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>ultricies ut purus. Ut facilisis et lacus eu cursus.</w:t>
      </w:r>
    </w:p>
    <w:p>
      <w:pPr>
        <w:autoSpaceDN w:val="0"/>
        <w:autoSpaceDE w:val="0"/>
        <w:widowControl/>
        <w:spacing w:line="294" w:lineRule="exact" w:before="226" w:after="0"/>
        <w:ind w:left="2" w:right="46" w:firstLine="0"/>
        <w:jc w:val="both"/>
      </w:pP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In eleifend velit vitae libero sollicitudin euismod. Fusce vitae vestibulum velit. Pellentesque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vulputate lectus quis pellentesque commodo. Aliquam erat volutpat. Vestibulum in egestas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velit. Pellentesque fermentum nisl vitae fringilla venenatis. Etiam id mauris vitae orci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maximus ultricies. </w:t>
      </w:r>
    </w:p>
    <w:p>
      <w:pPr>
        <w:autoSpaceDN w:val="0"/>
        <w:tabs>
          <w:tab w:pos="362" w:val="left"/>
        </w:tabs>
        <w:autoSpaceDE w:val="0"/>
        <w:widowControl/>
        <w:spacing w:line="414" w:lineRule="exact" w:before="1032" w:after="640"/>
        <w:ind w:left="2" w:right="144" w:firstLine="0"/>
        <w:jc w:val="left"/>
      </w:pPr>
      <w:r>
        <w:tab/>
      </w:r>
      <w:r>
        <w:rPr>
          <w:rFonts w:ascii="Liberation Sans" w:hAnsi="Liberation Sans" w:eastAsia="Liberation Sans"/>
          <w:b/>
          <w:i w:val="0"/>
          <w:color w:val="000000"/>
          <w:sz w:val="36"/>
        </w:rPr>
        <w:t xml:space="preserve">Cras fringilla ipsum magna, in fringilla dui commodo </w:t>
      </w:r>
      <w:r>
        <w:rPr>
          <w:rFonts w:ascii="Liberation Sans" w:hAnsi="Liberation Sans" w:eastAsia="Liberation Sans"/>
          <w:b/>
          <w:i w:val="0"/>
          <w:color w:val="000000"/>
          <w:sz w:val="36"/>
        </w:rPr>
        <w:t>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2418"/>
        <w:gridCol w:w="2418"/>
        <w:gridCol w:w="2418"/>
        <w:gridCol w:w="2418"/>
      </w:tblGrid>
      <w:tr>
        <w:trPr>
          <w:trHeight w:hRule="exact" w:val="582"/>
        </w:trPr>
        <w:tc>
          <w:tcPr>
            <w:tcW w:type="dxa" w:w="720"/>
            <w:tcBorders>
              <w:start w:sz="0.7999999999999545" w:val="single" w:color="#000000"/>
              <w:top w:sz="1.599999999999909" w:val="single" w:color="#000000"/>
              <w:end w:sz="0.7999999999999545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8"/>
            <w:tcBorders>
              <w:start w:sz="0.7999999999999545" w:val="single" w:color="#000000"/>
              <w:top w:sz="1.599999999999909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5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Lorem ipsum</w:t>
            </w:r>
          </w:p>
        </w:tc>
        <w:tc>
          <w:tcPr>
            <w:tcW w:type="dxa" w:w="1560"/>
            <w:tcBorders>
              <w:start w:sz="0.8000000000001819" w:val="single" w:color="#000000"/>
              <w:top w:sz="1.599999999999909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5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Lorem ipsum</w:t>
            </w:r>
          </w:p>
        </w:tc>
        <w:tc>
          <w:tcPr>
            <w:tcW w:type="dxa" w:w="1700"/>
            <w:tcBorders>
              <w:start w:sz="0.8000000000001819" w:val="single" w:color="#000000"/>
              <w:top w:sz="1.599999999999909" w:val="single" w:color="#000000"/>
              <w:end w:sz="0.799999999999272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5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Lorem ipsum</w:t>
            </w:r>
          </w:p>
        </w:tc>
      </w:tr>
      <w:tr>
        <w:trPr>
          <w:trHeight w:hRule="exact" w:val="582"/>
        </w:trPr>
        <w:tc>
          <w:tcPr>
            <w:tcW w:type="dxa" w:w="720"/>
            <w:tcBorders>
              <w:start w:sz="0.7999999999999545" w:val="single" w:color="#000000"/>
              <w:top w:sz="1.599999999999909" w:val="single" w:color="#000000"/>
              <w:end w:sz="0.7999999999999545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5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1</w:t>
            </w:r>
          </w:p>
        </w:tc>
        <w:tc>
          <w:tcPr>
            <w:tcW w:type="dxa" w:w="5668"/>
            <w:tcBorders>
              <w:start w:sz="0.7999999999999545" w:val="single" w:color="#000000"/>
              <w:top w:sz="1.599999999999909" w:val="single" w:color="#000000"/>
              <w:end w:sz="0.800000000000181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5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In eleifend velit vitae libero sollicitudin euismod.</w:t>
            </w:r>
          </w:p>
        </w:tc>
        <w:tc>
          <w:tcPr>
            <w:tcW w:type="dxa" w:w="1560"/>
            <w:tcBorders>
              <w:start w:sz="0.8000000000001819" w:val="single" w:color="#000000"/>
              <w:top w:sz="1.599999999999909" w:val="single" w:color="#000000"/>
              <w:end w:sz="0.800000000000181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5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Lorem</w:t>
            </w:r>
          </w:p>
        </w:tc>
        <w:tc>
          <w:tcPr>
            <w:tcW w:type="dxa" w:w="1700"/>
            <w:tcBorders>
              <w:start w:sz="0.8000000000001819" w:val="single" w:color="#000000"/>
              <w:top w:sz="1.599999999999909" w:val="single" w:color="#000000"/>
              <w:end w:sz="0.7999999999992724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76"/>
        </w:trPr>
        <w:tc>
          <w:tcPr>
            <w:tcW w:type="dxa" w:w="720"/>
            <w:tcBorders>
              <w:start w:sz="0.7999999999999545" w:val="single" w:color="#000000"/>
              <w:top w:sz="1.6000000000003638" w:val="single" w:color="#000000"/>
              <w:end w:sz="0.7999999999999545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5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2</w:t>
            </w:r>
          </w:p>
        </w:tc>
        <w:tc>
          <w:tcPr>
            <w:tcW w:type="dxa" w:w="5668"/>
            <w:tcBorders>
              <w:start w:sz="0.7999999999999545" w:val="single" w:color="#000000"/>
              <w:top w:sz="1.6000000000003638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Cras fringilla ipsum magna, in fringilla dui commodo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a.</w:t>
            </w:r>
          </w:p>
        </w:tc>
        <w:tc>
          <w:tcPr>
            <w:tcW w:type="dxa" w:w="1560"/>
            <w:tcBorders>
              <w:start w:sz="0.8000000000001819" w:val="single" w:color="#000000"/>
              <w:top w:sz="1.6000000000003638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5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Ipsum</w:t>
            </w:r>
          </w:p>
        </w:tc>
        <w:tc>
          <w:tcPr>
            <w:tcW w:type="dxa" w:w="1700"/>
            <w:tcBorders>
              <w:start w:sz="0.8000000000001819" w:val="single" w:color="#000000"/>
              <w:top w:sz="1.6000000000003638" w:val="single" w:color="#000000"/>
              <w:end w:sz="0.799999999999272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82"/>
        </w:trPr>
        <w:tc>
          <w:tcPr>
            <w:tcW w:type="dxa" w:w="720"/>
            <w:tcBorders>
              <w:start w:sz="0.7999999999999545" w:val="single" w:color="#000000"/>
              <w:top w:sz="1.599999999999909" w:val="single" w:color="#000000"/>
              <w:end w:sz="0.7999999999999545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5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3</w:t>
            </w:r>
          </w:p>
        </w:tc>
        <w:tc>
          <w:tcPr>
            <w:tcW w:type="dxa" w:w="5668"/>
            <w:tcBorders>
              <w:start w:sz="0.7999999999999545" w:val="single" w:color="#000000"/>
              <w:top w:sz="1.599999999999909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5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Aliquam erat volutpat. </w:t>
            </w:r>
          </w:p>
        </w:tc>
        <w:tc>
          <w:tcPr>
            <w:tcW w:type="dxa" w:w="1560"/>
            <w:tcBorders>
              <w:start w:sz="0.8000000000001819" w:val="single" w:color="#000000"/>
              <w:top w:sz="1.599999999999909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5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Lorem</w:t>
            </w:r>
          </w:p>
        </w:tc>
        <w:tc>
          <w:tcPr>
            <w:tcW w:type="dxa" w:w="1700"/>
            <w:tcBorders>
              <w:start w:sz="0.8000000000001819" w:val="single" w:color="#000000"/>
              <w:top w:sz="1.599999999999909" w:val="single" w:color="#000000"/>
              <w:end w:sz="0.799999999999272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82"/>
        </w:trPr>
        <w:tc>
          <w:tcPr>
            <w:tcW w:type="dxa" w:w="720"/>
            <w:tcBorders>
              <w:start w:sz="0.7999999999999545" w:val="single" w:color="#000000"/>
              <w:top w:sz="1.599999999999909" w:val="single" w:color="#000000"/>
              <w:end w:sz="0.7999999999999545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5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4</w:t>
            </w:r>
          </w:p>
        </w:tc>
        <w:tc>
          <w:tcPr>
            <w:tcW w:type="dxa" w:w="5668"/>
            <w:tcBorders>
              <w:start w:sz="0.7999999999999545" w:val="single" w:color="#000000"/>
              <w:top w:sz="1.599999999999909" w:val="single" w:color="#000000"/>
              <w:end w:sz="0.800000000000181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5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 xml:space="preserve">Fusce vitae vestibulum velit. </w:t>
            </w:r>
          </w:p>
        </w:tc>
        <w:tc>
          <w:tcPr>
            <w:tcW w:type="dxa" w:w="1560"/>
            <w:tcBorders>
              <w:start w:sz="0.8000000000001819" w:val="single" w:color="#000000"/>
              <w:top w:sz="1.599999999999909" w:val="single" w:color="#000000"/>
              <w:end w:sz="0.800000000000181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5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Lorem</w:t>
            </w:r>
          </w:p>
        </w:tc>
        <w:tc>
          <w:tcPr>
            <w:tcW w:type="dxa" w:w="1700"/>
            <w:tcBorders>
              <w:start w:sz="0.8000000000001819" w:val="single" w:color="#000000"/>
              <w:top w:sz="1.599999999999909" w:val="single" w:color="#000000"/>
              <w:end w:sz="0.7999999999992724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82"/>
        </w:trPr>
        <w:tc>
          <w:tcPr>
            <w:tcW w:type="dxa" w:w="720"/>
            <w:tcBorders>
              <w:start w:sz="0.7999999999999545" w:val="single" w:color="#000000"/>
              <w:top w:sz="1.6000000000003638" w:val="single" w:color="#000000"/>
              <w:end w:sz="0.7999999999999545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5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5</w:t>
            </w:r>
          </w:p>
        </w:tc>
        <w:tc>
          <w:tcPr>
            <w:tcW w:type="dxa" w:w="5668"/>
            <w:tcBorders>
              <w:start w:sz="0.7999999999999545" w:val="single" w:color="#000000"/>
              <w:top w:sz="1.6000000000003638" w:val="single" w:color="#000000"/>
              <w:end w:sz="0.800000000000181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5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Etiam vehicula luctus fermentum.</w:t>
            </w:r>
          </w:p>
        </w:tc>
        <w:tc>
          <w:tcPr>
            <w:tcW w:type="dxa" w:w="1560"/>
            <w:tcBorders>
              <w:start w:sz="0.8000000000001819" w:val="single" w:color="#000000"/>
              <w:top w:sz="1.6000000000003638" w:val="single" w:color="#000000"/>
              <w:end w:sz="0.800000000000181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5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1"/>
              </w:rPr>
              <w:t>Ipsum</w:t>
            </w:r>
          </w:p>
        </w:tc>
        <w:tc>
          <w:tcPr>
            <w:tcW w:type="dxa" w:w="1700"/>
            <w:tcBorders>
              <w:start w:sz="0.8000000000001819" w:val="single" w:color="#000000"/>
              <w:top w:sz="1.6000000000003638" w:val="single" w:color="#000000"/>
              <w:end w:sz="0.7999999999992724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94" w:lineRule="exact" w:before="468" w:after="0"/>
        <w:ind w:left="2" w:right="40" w:firstLine="0"/>
        <w:jc w:val="both"/>
      </w:pP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Etiam vehicula luctus fermentum. In vel metus congue, pulvinar lectus vel, fermentum dui.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Maecenas ante orci, egestas ut aliquet sit amet, sagittis a magna. Aliquam ante quam,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pellentesque ut dignissim quis, laoreet eget est. Aliquam erat volutpat. Class aptent taciti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sociosqu ad litora torquent per conubia nostra, per inceptos himenaeos. Ut ullamcorper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justo sapien, in cursus libero viverra eget. Vivamus auctor imperdiet urna, at pulvinar leo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posuere laoreet. Suspendisse neque nisl, fringilla at iaculis scelerisque, ornare vel dolor. Ut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et  pulvinar  nunc.  Pellentesque  fringilla  mollis  efficitur.  Nullam  venenatis  commodo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imperdiet. Morbi velit neque, semper quis lorem quis, efficitur dignissim ipsum. Ut ac lorem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>sed turpis imperdiet eleifend sit amet id sapien.</w:t>
      </w:r>
    </w:p>
    <w:p>
      <w:pPr>
        <w:sectPr>
          <w:pgSz w:w="11900" w:h="16840"/>
          <w:pgMar w:top="568" w:right="1094" w:bottom="56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794" w:val="left"/>
        </w:tabs>
        <w:autoSpaceDE w:val="0"/>
        <w:widowControl/>
        <w:spacing w:line="414" w:lineRule="exact" w:before="0" w:after="0"/>
        <w:ind w:left="362" w:right="288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36"/>
        </w:rPr>
        <w:t xml:space="preserve">Lorem ipsum dolor sit amet, consectetur adipiscing </w:t>
      </w:r>
      <w:r>
        <w:tab/>
      </w:r>
      <w:r>
        <w:rPr>
          <w:rFonts w:ascii="Liberation Sans" w:hAnsi="Liberation Sans" w:eastAsia="Liberation Sans"/>
          <w:b/>
          <w:i w:val="0"/>
          <w:color w:val="000000"/>
          <w:sz w:val="36"/>
        </w:rPr>
        <w:t xml:space="preserve">elit. </w:t>
      </w:r>
    </w:p>
    <w:p>
      <w:pPr>
        <w:autoSpaceDN w:val="0"/>
        <w:autoSpaceDE w:val="0"/>
        <w:widowControl/>
        <w:spacing w:line="294" w:lineRule="exact" w:before="590" w:after="0"/>
        <w:ind w:left="2" w:right="30" w:firstLine="0"/>
        <w:jc w:val="both"/>
      </w:pP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Nunc ac faucibus odio. Vestibulum neque massa, scelerisque sit amet ligula eu, congue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molestie mi. Praesent ut varius sem. Nullam at porttitor arcu, nec lacinia nisi. Ut ac dolor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vitae odio interdum condimentum. Vivamus dapibus sodales ex, vitae malesuada ipsum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cursus convallis. Maecenas sed egestas nulla, ac condimentum orci. Mauris diam felis,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vulputate ac suscipit et, iaculis non est. Curabitur semper arcu ac ligula semper, nec luctus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nisl blandit. Integer lacinia ante ac libero lobortis imperdiet. Nullam mollis convallis ipsum,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ac accumsan nunc vehicula vitae. Nulla eget justo in felis tristique fringilla. Morbi sit amet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tortor quis risus auctor condimentum. Morbi in ullamcorper elit. Nulla iaculis tellus sit amet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>mauris tempus fringilla.</w:t>
      </w:r>
    </w:p>
    <w:p>
      <w:pPr>
        <w:autoSpaceDN w:val="0"/>
        <w:tabs>
          <w:tab w:pos="938" w:val="left"/>
        </w:tabs>
        <w:autoSpaceDE w:val="0"/>
        <w:widowControl/>
        <w:spacing w:line="368" w:lineRule="exact" w:before="474" w:after="0"/>
        <w:ind w:left="362" w:right="432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32"/>
        </w:rPr>
        <w:t xml:space="preserve">Maecenas mauris lectus, lobortis et purus mattis, blandit </w:t>
      </w:r>
      <w:r>
        <w:rPr>
          <w:rFonts w:ascii="Liberation Sans" w:hAnsi="Liberation Sans" w:eastAsia="Liberation Sans"/>
          <w:b/>
          <w:i w:val="0"/>
          <w:color w:val="000000"/>
          <w:sz w:val="32"/>
        </w:rPr>
        <w:t xml:space="preserve">dictum tellus. </w:t>
      </w:r>
    </w:p>
    <w:p>
      <w:pPr>
        <w:autoSpaceDN w:val="0"/>
        <w:autoSpaceDE w:val="0"/>
        <w:widowControl/>
        <w:spacing w:line="294" w:lineRule="exact" w:before="72" w:after="0"/>
        <w:ind w:left="2" w:right="28" w:firstLine="0"/>
        <w:jc w:val="both"/>
      </w:pP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Maecenas non lorem quis tellus placerat varius. Nulla facilisi. Aenean congue fringilla justo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ut aliquam. Mauris id ex erat. Nunc vulputate neque vitae justo facilisis, non condimentum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ante sagittis. Morbi viverra semper lorem nec molestie. Maecenas tincidunt est efficitur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>ligula euismod, sit amet ornare est vulputate.</w:t>
      </w:r>
    </w:p>
    <w:p>
      <w:pPr>
        <w:autoSpaceDN w:val="0"/>
        <w:autoSpaceDE w:val="0"/>
        <w:widowControl/>
        <w:spacing w:line="294" w:lineRule="exact" w:before="224" w:after="0"/>
        <w:ind w:left="2" w:right="32" w:firstLine="0"/>
        <w:jc w:val="both"/>
      </w:pP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In non mauris justo. Duis vehicula mi vel mi pretium, a viverra erat efficitur. Cras aliquam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est ac eros varius, id iaculis dui auctor. Duis pretium neque ligula, et pulvinar mi placerat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et. Nulla nec nunc sit amet nunc posuere vestibulum. Ut id neque eget tortor mattis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tristique. Donec ante est, blandit sit amet tristique vel, lacinia pulvinar arcu. Pellentesque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scelerisque fermentum erat, id posuere justo pulvinar ut. Cras id eros sed enim aliquam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lobortis. Sed lobortis nisl ut eros efficitur tincidunt. Cras justo mi, porttitor quis mattis vel,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>ultricies ut purus. Ut facilisis et lacus eu cursus.</w:t>
      </w:r>
    </w:p>
    <w:p>
      <w:pPr>
        <w:autoSpaceDN w:val="0"/>
        <w:autoSpaceDE w:val="0"/>
        <w:widowControl/>
        <w:spacing w:line="358" w:lineRule="exact" w:before="484" w:after="0"/>
        <w:ind w:left="362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32"/>
        </w:rPr>
        <w:t xml:space="preserve">In eleifend velit vitae libero sollicitudin euismod. </w:t>
      </w:r>
    </w:p>
    <w:p>
      <w:pPr>
        <w:autoSpaceDN w:val="0"/>
        <w:autoSpaceDE w:val="0"/>
        <w:widowControl/>
        <w:spacing w:line="294" w:lineRule="exact" w:before="72" w:after="0"/>
        <w:ind w:left="2" w:right="26" w:firstLine="0"/>
        <w:jc w:val="both"/>
      </w:pP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Fusce vitae vestibulum velit. Pellentesque vulputate lectus quis pellentesque commodo.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Aliquam  erat volutpat.  Vestibulum  in  egestas  velit. Pellentesque  fermentum nisl  vitae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fringilla  venenatis.  Etiam  id  mauris  vitae  orci  maximus  ultricies.  Cras  fringilla  ipsum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>magna, in fringilla dui commodo a.</w:t>
      </w:r>
    </w:p>
    <w:p>
      <w:pPr>
        <w:autoSpaceDN w:val="0"/>
        <w:autoSpaceDE w:val="0"/>
        <w:widowControl/>
        <w:spacing w:line="294" w:lineRule="exact" w:before="224" w:after="0"/>
        <w:ind w:left="2" w:right="26" w:firstLine="0"/>
        <w:jc w:val="both"/>
      </w:pP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Etiam vehicula luctus fermentum. In vel metus congue, pulvinar lectus vel, fermentum dui.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Maecenas ante orci, egestas ut aliquet sit amet, sagittis a magna. Aliquam ante quam,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pellentesque ut dignissim quis, laoreet eget est. Aliquam erat volutpat. Class aptent taciti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sociosqu ad litora torquent per conubia nostra, per inceptos himenaeos. Ut ullamcorper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justo sapien, in cursus libero viverra eget. Vivamus auctor imperdiet urna, at pulvinar leo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posuere laoreet. Suspendisse neque nisl, fringilla at iaculis scelerisque, ornare vel dolor. Ut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et  pulvinar  nunc.  Pellentesque  fringilla  mollis  efficitur.  Nullam  venenatis  commodo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 xml:space="preserve">imperdiet. Morbi velit neque, semper quis lorem quis, efficitur dignissim ipsum. Ut ac lorem </w:t>
      </w:r>
      <w:r>
        <w:rPr>
          <w:rFonts w:ascii="DejaVu Sans" w:hAnsi="DejaVu Sans" w:eastAsia="DejaVu Sans"/>
          <w:b w:val="0"/>
          <w:i w:val="0"/>
          <w:color w:val="000000"/>
          <w:sz w:val="21"/>
        </w:rPr>
        <w:t>sed turpis imperdiet eleifend sit amet id sapien.</w:t>
      </w:r>
    </w:p>
    <w:p>
      <w:pPr>
        <w:sectPr>
          <w:pgSz w:w="11900" w:h="16840"/>
          <w:pgMar w:top="568" w:right="1108" w:bottom="56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845310" cy="14109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4109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0" w:h="16840"/>
      <w:pgMar w:top="566" w:right="1108" w:bottom="568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products.office.com/en-us/word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